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84B1" w14:textId="77777777" w:rsidR="007A1603" w:rsidRDefault="00000000">
      <w:pPr>
        <w:jc w:val="center"/>
      </w:pPr>
      <w:r>
        <w:rPr>
          <w:noProof/>
        </w:rPr>
        <w:drawing>
          <wp:inline distT="0" distB="0" distL="0" distR="0" wp14:anchorId="66D08546" wp14:editId="6895CDCE">
            <wp:extent cx="1819275" cy="790575"/>
            <wp:effectExtent l="0" t="0" r="9525" b="9525"/>
            <wp:docPr id="246" name="Picture 246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A close-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27C8" w14:textId="77777777" w:rsidR="007A1603" w:rsidRDefault="00000000">
      <w:pPr>
        <w:spacing w:after="37"/>
      </w:pPr>
      <w:r>
        <w:rPr>
          <w:rFonts w:ascii="Times New Roman" w:eastAsia="Times New Roman" w:hAnsi="Times New Roman" w:cs="Times New Roman"/>
          <w:b/>
          <w:color w:val="4471C4"/>
        </w:rPr>
        <w:t xml:space="preserve">                              ENGR 5520G: Software Development Methods and Tools</w:t>
      </w:r>
    </w:p>
    <w:p w14:paraId="703E074F" w14:textId="77777777" w:rsidR="007A1603" w:rsidRDefault="00000000">
      <w:pPr>
        <w:spacing w:after="27"/>
        <w:ind w:left="506"/>
        <w:jc w:val="center"/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16AB51DF" w14:textId="77777777" w:rsidR="007A1603" w:rsidRDefault="007A1603">
      <w:pPr>
        <w:jc w:val="center"/>
      </w:pPr>
    </w:p>
    <w:p w14:paraId="45708857" w14:textId="77777777" w:rsidR="007A1603" w:rsidRDefault="00000000">
      <w:pPr>
        <w:jc w:val="center"/>
      </w:pPr>
      <w:r>
        <w:rPr>
          <w:b/>
          <w:bCs/>
          <w:sz w:val="32"/>
          <w:szCs w:val="32"/>
        </w:rPr>
        <w:t xml:space="preserve">  Project Title</w:t>
      </w:r>
      <w:r>
        <w:t>: Football Club Webapp Development</w:t>
      </w:r>
    </w:p>
    <w:p w14:paraId="092B5184" w14:textId="77777777" w:rsidR="007A1603" w:rsidRDefault="00000000">
      <w:pPr>
        <w:ind w:left="1440" w:firstLine="720"/>
      </w:pPr>
      <w:r>
        <w:rPr>
          <w:b/>
          <w:bCs/>
          <w:sz w:val="32"/>
          <w:szCs w:val="32"/>
        </w:rPr>
        <w:t>Project Group</w:t>
      </w:r>
      <w:r>
        <w:t>:</w:t>
      </w:r>
    </w:p>
    <w:p w14:paraId="5DE2FB9C" w14:textId="77777777" w:rsidR="007A1603" w:rsidRDefault="00000000">
      <w:pPr>
        <w:numPr>
          <w:ilvl w:val="0"/>
          <w:numId w:val="7"/>
        </w:numPr>
      </w:pPr>
      <w:r>
        <w:t>David Abiola - 100974509</w:t>
      </w:r>
    </w:p>
    <w:p w14:paraId="67DB7486" w14:textId="26E2C458" w:rsidR="007A1603" w:rsidRDefault="00000000">
      <w:pPr>
        <w:numPr>
          <w:ilvl w:val="0"/>
          <w:numId w:val="7"/>
        </w:numPr>
      </w:pPr>
      <w:r>
        <w:t xml:space="preserve"> Aksharkumar Patel</w:t>
      </w:r>
      <w:r w:rsidR="00672572">
        <w:t xml:space="preserve"> - 100997887</w:t>
      </w:r>
    </w:p>
    <w:p w14:paraId="69122540" w14:textId="7C2F8ECF" w:rsidR="007A1603" w:rsidRDefault="00000000">
      <w:pPr>
        <w:numPr>
          <w:ilvl w:val="0"/>
          <w:numId w:val="7"/>
        </w:numPr>
        <w:rPr>
          <w:rStyle w:val="Strong"/>
        </w:rPr>
      </w:pPr>
      <w:r>
        <w:t xml:space="preserve"> Jeelkumar Patel</w:t>
      </w:r>
      <w:r w:rsidR="00672572">
        <w:t xml:space="preserve"> - 100997150</w:t>
      </w:r>
    </w:p>
    <w:p w14:paraId="782BE9A7" w14:textId="77777777" w:rsidR="007A1603" w:rsidRDefault="007A1603">
      <w:pPr>
        <w:pStyle w:val="NormalWeb"/>
        <w:rPr>
          <w:rStyle w:val="Strong"/>
        </w:rPr>
      </w:pPr>
    </w:p>
    <w:p w14:paraId="47AFB0F7" w14:textId="77777777" w:rsidR="007A1603" w:rsidRDefault="00000000">
      <w:pPr>
        <w:pStyle w:val="NormalWeb"/>
      </w:pPr>
      <w:r>
        <w:rPr>
          <w:rStyle w:val="Strong"/>
        </w:rPr>
        <w:t>Functional and Non-Functional Requirements Analysis for Football Club Webapp</w:t>
      </w:r>
    </w:p>
    <w:p w14:paraId="3A24D2F7" w14:textId="77777777" w:rsidR="007A1603" w:rsidRDefault="00000000">
      <w:pPr>
        <w:pStyle w:val="NormalWeb"/>
      </w:pPr>
      <w:r>
        <w:rPr>
          <w:rStyle w:val="Strong"/>
        </w:rPr>
        <w:t>1. Introduction</w:t>
      </w:r>
      <w:r>
        <w:t xml:space="preserve"> This document provides an analysis of the functional and non-functional requirements for the development of a football club webapp. The webapp is designed to aid a soccer club with information, scheduling, and administration support, in addition to offering an online store. The system is secure, expandable, and accessible for its members.</w:t>
      </w:r>
    </w:p>
    <w:p w14:paraId="31BE2267" w14:textId="77777777" w:rsidR="007A1603" w:rsidRDefault="00000000">
      <w:pPr>
        <w:pStyle w:val="NormalWeb"/>
      </w:pPr>
      <w:r>
        <w:rPr>
          <w:rStyle w:val="Strong"/>
        </w:rPr>
        <w:t>2. Functional Requirements</w:t>
      </w:r>
      <w:r>
        <w:t xml:space="preserve"> Functional requirements define the specific behavior and features the football club website must support. These requirements describe the system’s core functionalities and interactions with users and administrators.</w:t>
      </w:r>
    </w:p>
    <w:p w14:paraId="663A86A2" w14:textId="77777777" w:rsidR="007A1603" w:rsidRDefault="00000000">
      <w:pPr>
        <w:pStyle w:val="NormalWeb"/>
      </w:pPr>
      <w:r>
        <w:rPr>
          <w:rStyle w:val="Strong"/>
        </w:rPr>
        <w:t>2.1 User Authentication</w:t>
      </w:r>
    </w:p>
    <w:p w14:paraId="6E4BDE0C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must allow users to register, log in, and log out securely.</w:t>
      </w:r>
    </w:p>
    <w:p w14:paraId="6F927375" w14:textId="77777777" w:rsidR="007A1603" w:rsidRDefault="00000000">
      <w:pPr>
        <w:pStyle w:val="NormalWeb"/>
        <w:ind w:left="720"/>
      </w:pPr>
      <w:r>
        <w:rPr>
          <w:rStyle w:val="Strong"/>
        </w:rPr>
        <w:t>Details:</w:t>
      </w:r>
      <w:r>
        <w:t xml:space="preserve"> User accounts should be created with secure credentials. Passwords must be stored in an encrypted format. There should be password recovery options and session timeout management.</w:t>
      </w:r>
    </w:p>
    <w:p w14:paraId="60644E81" w14:textId="77777777" w:rsidR="007A1603" w:rsidRDefault="00000000">
      <w:pPr>
        <w:pStyle w:val="NormalWeb"/>
      </w:pPr>
      <w:r>
        <w:rPr>
          <w:rStyle w:val="Strong"/>
        </w:rPr>
        <w:t>2.2 Home Page</w:t>
      </w:r>
    </w:p>
    <w:p w14:paraId="0324A693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must display essential club information, upcoming matches, and recent results.</w:t>
      </w:r>
    </w:p>
    <w:p w14:paraId="3017049C" w14:textId="77777777" w:rsidR="007A1603" w:rsidRDefault="00000000">
      <w:pPr>
        <w:pStyle w:val="NormalWeb"/>
        <w:ind w:left="720"/>
      </w:pPr>
      <w:r>
        <w:rPr>
          <w:rStyle w:val="Strong"/>
        </w:rPr>
        <w:lastRenderedPageBreak/>
        <w:t>Details:</w:t>
      </w:r>
      <w:r>
        <w:t xml:space="preserve"> The homepage should dynamically update with the latest news, fixtures, and announcements. It should feature quick links to other sections of the website.</w:t>
      </w:r>
    </w:p>
    <w:p w14:paraId="7E1898C8" w14:textId="77777777" w:rsidR="007A1603" w:rsidRDefault="00000000">
      <w:pPr>
        <w:pStyle w:val="NormalWeb"/>
      </w:pPr>
      <w:r>
        <w:rPr>
          <w:rStyle w:val="Strong"/>
        </w:rPr>
        <w:t>2.3 Team Management</w:t>
      </w:r>
    </w:p>
    <w:p w14:paraId="10AA25C6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must maintain detailed player profiles and statistics.</w:t>
      </w:r>
    </w:p>
    <w:p w14:paraId="6A77CCCE" w14:textId="77777777" w:rsidR="007A1603" w:rsidRDefault="00000000">
      <w:pPr>
        <w:pStyle w:val="NormalWeb"/>
        <w:ind w:left="720"/>
      </w:pPr>
      <w:r>
        <w:rPr>
          <w:rStyle w:val="Strong"/>
        </w:rPr>
        <w:t>Details:</w:t>
      </w:r>
      <w:r>
        <w:t xml:space="preserve"> Profiles should include player names, positions, match appearances, and key statistics. Administrators should be able to update player data as needed.</w:t>
      </w:r>
    </w:p>
    <w:p w14:paraId="10F8FDAA" w14:textId="77777777" w:rsidR="007A1603" w:rsidRDefault="00000000">
      <w:pPr>
        <w:pStyle w:val="NormalWeb"/>
      </w:pPr>
      <w:r>
        <w:rPr>
          <w:rStyle w:val="Strong"/>
        </w:rPr>
        <w:t>2.4 Fixtures and Results</w:t>
      </w:r>
    </w:p>
    <w:p w14:paraId="3B281BC7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must provide a calendar of events and match results.</w:t>
      </w:r>
    </w:p>
    <w:p w14:paraId="0CBE83E7" w14:textId="77777777" w:rsidR="007A1603" w:rsidRDefault="00000000">
      <w:pPr>
        <w:pStyle w:val="NormalWeb"/>
        <w:ind w:left="720"/>
        <w:rPr>
          <w:rStyle w:val="Strong"/>
        </w:rPr>
      </w:pPr>
      <w:r>
        <w:rPr>
          <w:rStyle w:val="Strong"/>
        </w:rPr>
        <w:t>Details:</w:t>
      </w:r>
      <w:r>
        <w:t xml:space="preserve"> The fixture list should display upcoming matches with dates and venues. Results should be updated promptly with score details and match highlights.</w:t>
      </w:r>
    </w:p>
    <w:p w14:paraId="03D6E9E5" w14:textId="77777777" w:rsidR="007A1603" w:rsidRDefault="00000000">
      <w:pPr>
        <w:pStyle w:val="NormalWeb"/>
      </w:pPr>
      <w:r>
        <w:rPr>
          <w:rStyle w:val="Strong"/>
        </w:rPr>
        <w:t>2.5 Club Shop</w:t>
      </w:r>
    </w:p>
    <w:p w14:paraId="66D7B9C6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must include an online merchandise store with cart and payment functionality.</w:t>
      </w:r>
    </w:p>
    <w:p w14:paraId="7CFEDAFC" w14:textId="77777777" w:rsidR="007A1603" w:rsidRDefault="00000000">
      <w:pPr>
        <w:pStyle w:val="NormalWeb"/>
        <w:ind w:left="720"/>
      </w:pPr>
      <w:r>
        <w:rPr>
          <w:rStyle w:val="Strong"/>
        </w:rPr>
        <w:t>Details:</w:t>
      </w:r>
      <w:r>
        <w:t xml:space="preserve"> Users should be able to browse products, add items to their cart, and complete purchases securely. Payment gateway integration is essential for secure transactions.</w:t>
      </w:r>
    </w:p>
    <w:p w14:paraId="5823F1A1" w14:textId="77777777" w:rsidR="007A1603" w:rsidRDefault="00000000">
      <w:pPr>
        <w:pStyle w:val="NormalWeb"/>
      </w:pPr>
      <w:r>
        <w:rPr>
          <w:rStyle w:val="Strong"/>
        </w:rPr>
        <w:t>2.6 Club Information</w:t>
      </w:r>
    </w:p>
    <w:p w14:paraId="75F97F88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must provide updates about the club.</w:t>
      </w:r>
    </w:p>
    <w:p w14:paraId="7F9E80A2" w14:textId="77777777" w:rsidR="007A1603" w:rsidRDefault="00000000">
      <w:pPr>
        <w:pStyle w:val="NormalWeb"/>
        <w:ind w:left="720"/>
      </w:pPr>
      <w:r>
        <w:rPr>
          <w:rStyle w:val="Strong"/>
        </w:rPr>
        <w:t>Details:</w:t>
      </w:r>
      <w:r>
        <w:t xml:space="preserve"> This section should include club history, achievements, and news articles. Administrators should be able to add and edit information.</w:t>
      </w:r>
    </w:p>
    <w:p w14:paraId="7EB9CD58" w14:textId="77777777" w:rsidR="007A1603" w:rsidRDefault="00000000">
      <w:pPr>
        <w:pStyle w:val="NormalWeb"/>
      </w:pPr>
      <w:r>
        <w:rPr>
          <w:rStyle w:val="Strong"/>
        </w:rPr>
        <w:t>2.7 Contact and Membership</w:t>
      </w:r>
    </w:p>
    <w:p w14:paraId="3907AAF8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must include a contact form and membership sign-up option.</w:t>
      </w:r>
    </w:p>
    <w:p w14:paraId="7636CBA0" w14:textId="77777777" w:rsidR="007A1603" w:rsidRDefault="00000000">
      <w:pPr>
        <w:pStyle w:val="NormalWeb"/>
        <w:ind w:left="720"/>
      </w:pPr>
      <w:r>
        <w:rPr>
          <w:rStyle w:val="Strong"/>
        </w:rPr>
        <w:t>Details:</w:t>
      </w:r>
      <w:r>
        <w:t xml:space="preserve"> The contact form should capture user queries and feedback. Membership sign-up should allow users to join the club and access exclusive features.</w:t>
      </w:r>
    </w:p>
    <w:p w14:paraId="2F2EA9AB" w14:textId="77777777" w:rsidR="007A1603" w:rsidRDefault="00000000">
      <w:pPr>
        <w:pStyle w:val="NormalWeb"/>
      </w:pPr>
      <w:r>
        <w:rPr>
          <w:rStyle w:val="Strong"/>
        </w:rPr>
        <w:t>2.8 Admin Panel</w:t>
      </w:r>
    </w:p>
    <w:p w14:paraId="2C2FD85E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Administrators must be able to update match results, add merchandise, and manage content.</w:t>
      </w:r>
    </w:p>
    <w:p w14:paraId="428C606B" w14:textId="77777777" w:rsidR="007A1603" w:rsidRDefault="00000000">
      <w:pPr>
        <w:pStyle w:val="NormalWeb"/>
        <w:ind w:left="720"/>
      </w:pPr>
      <w:r>
        <w:rPr>
          <w:rStyle w:val="Strong"/>
        </w:rPr>
        <w:lastRenderedPageBreak/>
        <w:t>Details:</w:t>
      </w:r>
      <w:r>
        <w:t xml:space="preserve"> The admin panel should provide secure access to manage website content, monitor user activities, and maintain the online store.</w:t>
      </w:r>
    </w:p>
    <w:p w14:paraId="1E5BD3A5" w14:textId="77777777" w:rsidR="007A1603" w:rsidRDefault="00000000">
      <w:pPr>
        <w:pStyle w:val="NormalWeb"/>
      </w:pPr>
      <w:r>
        <w:rPr>
          <w:rStyle w:val="Strong"/>
        </w:rPr>
        <w:t>2.9 Club Media</w:t>
      </w:r>
    </w:p>
    <w:p w14:paraId="43D33490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must display match and event photos and videos.</w:t>
      </w:r>
    </w:p>
    <w:p w14:paraId="18944711" w14:textId="77777777" w:rsidR="007A1603" w:rsidRDefault="00000000">
      <w:pPr>
        <w:pStyle w:val="NormalWeb"/>
        <w:ind w:left="720"/>
      </w:pPr>
      <w:r>
        <w:rPr>
          <w:rStyle w:val="Strong"/>
        </w:rPr>
        <w:t>Details:</w:t>
      </w:r>
      <w:r>
        <w:t xml:space="preserve"> A media gallery should allow users to browse and view multimedia content. Administrators should be able to upload and organize media files.</w:t>
      </w:r>
    </w:p>
    <w:p w14:paraId="0B7706FC" w14:textId="77777777" w:rsidR="007A1603" w:rsidRDefault="00000000">
      <w:pPr>
        <w:pStyle w:val="NormalWeb"/>
      </w:pPr>
      <w:r>
        <w:rPr>
          <w:rStyle w:val="Strong"/>
        </w:rPr>
        <w:t>2.10 Social Media Integration</w:t>
      </w:r>
    </w:p>
    <w:p w14:paraId="7053A0AD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must embed social media posts and provide links to official accounts.</w:t>
      </w:r>
    </w:p>
    <w:p w14:paraId="5347F05A" w14:textId="77777777" w:rsidR="007A1603" w:rsidRDefault="00000000">
      <w:pPr>
        <w:pStyle w:val="NormalWeb"/>
        <w:ind w:left="720"/>
      </w:pPr>
      <w:r>
        <w:rPr>
          <w:rStyle w:val="Strong"/>
        </w:rPr>
        <w:t>Details:</w:t>
      </w:r>
      <w:r>
        <w:t xml:space="preserve"> Social media feeds should display the latest posts from the club’s accounts. Links to social media platforms should be easily accessible.</w:t>
      </w:r>
    </w:p>
    <w:p w14:paraId="09DC8EEE" w14:textId="77777777" w:rsidR="007A1603" w:rsidRDefault="007A1603">
      <w:pPr>
        <w:spacing w:beforeAutospacing="1" w:after="0" w:afterAutospacing="1"/>
      </w:pPr>
    </w:p>
    <w:p w14:paraId="6D63F8F4" w14:textId="77777777" w:rsidR="007A1603" w:rsidRDefault="00000000">
      <w:pPr>
        <w:pStyle w:val="NormalWeb"/>
      </w:pPr>
      <w:r>
        <w:rPr>
          <w:rStyle w:val="Strong"/>
        </w:rPr>
        <w:t>3. Non-Functional Requirements</w:t>
      </w:r>
      <w:r>
        <w:t xml:space="preserve"> Non-functional requirements outline the system’s overall qualities and constraints, including performance, security, and usability. These are essential for the website’s efficiency, user satisfaction, and reliability.</w:t>
      </w:r>
    </w:p>
    <w:p w14:paraId="2F52A732" w14:textId="77777777" w:rsidR="007A1603" w:rsidRDefault="00000000">
      <w:pPr>
        <w:pStyle w:val="NormalWeb"/>
      </w:pPr>
      <w:r>
        <w:rPr>
          <w:rStyle w:val="Strong"/>
        </w:rPr>
        <w:t>3.1 Performance</w:t>
      </w:r>
    </w:p>
    <w:p w14:paraId="10E4FB10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should load quickly and respond to user interactions with minimal delay.</w:t>
      </w:r>
    </w:p>
    <w:p w14:paraId="3B805CBF" w14:textId="77777777" w:rsidR="007A1603" w:rsidRDefault="00000000">
      <w:pPr>
        <w:pStyle w:val="NormalWeb"/>
        <w:ind w:left="720"/>
      </w:pPr>
      <w:r>
        <w:rPr>
          <w:rStyle w:val="Strong"/>
        </w:rPr>
        <w:t>Details:</w:t>
      </w:r>
      <w:r>
        <w:t xml:space="preserve"> Page load times should be under 3 seconds, even when displaying media-rich content. Optimization strategies, such as image compression and caching, should be employed.</w:t>
      </w:r>
    </w:p>
    <w:p w14:paraId="4672CD40" w14:textId="77777777" w:rsidR="007A1603" w:rsidRDefault="00000000">
      <w:pPr>
        <w:pStyle w:val="NormalWeb"/>
      </w:pPr>
      <w:r>
        <w:rPr>
          <w:rStyle w:val="Strong"/>
        </w:rPr>
        <w:t>3.2 Scalability</w:t>
      </w:r>
    </w:p>
    <w:p w14:paraId="3D38DD20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should handle a high level of users with ease.</w:t>
      </w:r>
    </w:p>
    <w:p w14:paraId="4987FC67" w14:textId="77777777" w:rsidR="007A1603" w:rsidRDefault="00000000">
      <w:pPr>
        <w:pStyle w:val="NormalWeb"/>
        <w:ind w:left="720"/>
      </w:pPr>
      <w:r>
        <w:rPr>
          <w:rStyle w:val="Strong"/>
        </w:rPr>
        <w:t>Details:</w:t>
      </w:r>
      <w:r>
        <w:t xml:space="preserve"> The backend architecture should be scalable to accommodate more user accounts, multimedia content, and increased traffic without sacrificing performance.</w:t>
      </w:r>
    </w:p>
    <w:p w14:paraId="00EAC4DA" w14:textId="77777777" w:rsidR="007A1603" w:rsidRDefault="00000000">
      <w:pPr>
        <w:pStyle w:val="NormalWeb"/>
      </w:pPr>
      <w:r>
        <w:rPr>
          <w:rStyle w:val="Strong"/>
        </w:rPr>
        <w:t>3.3 Security</w:t>
      </w:r>
    </w:p>
    <w:p w14:paraId="498E92F8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must provide secure access and protect users' personal data.</w:t>
      </w:r>
    </w:p>
    <w:p w14:paraId="7DA921A3" w14:textId="77777777" w:rsidR="007A1603" w:rsidRDefault="00000000">
      <w:pPr>
        <w:pStyle w:val="NormalWeb"/>
        <w:ind w:left="720"/>
      </w:pPr>
      <w:r>
        <w:rPr>
          <w:rStyle w:val="Strong"/>
        </w:rPr>
        <w:lastRenderedPageBreak/>
        <w:t>Details:</w:t>
      </w:r>
      <w:r>
        <w:t xml:space="preserve"> Data encryption protocols should be implemented to safeguard user information. Protection against SQL injection and secure user authentication mechanisms, such as encrypted passwords and CAPTCHA, should be in place.</w:t>
      </w:r>
    </w:p>
    <w:p w14:paraId="5C7C64F2" w14:textId="77777777" w:rsidR="007A1603" w:rsidRDefault="00000000">
      <w:pPr>
        <w:pStyle w:val="NormalWeb"/>
      </w:pPr>
      <w:r>
        <w:rPr>
          <w:rStyle w:val="Strong"/>
        </w:rPr>
        <w:t>3.4 Usability and User Experience (UX)</w:t>
      </w:r>
    </w:p>
    <w:p w14:paraId="2B398623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should be user-friendly, with an intuitive and attractive interface.</w:t>
      </w:r>
    </w:p>
    <w:p w14:paraId="58DBA79B" w14:textId="77777777" w:rsidR="007A1603" w:rsidRDefault="00000000">
      <w:pPr>
        <w:pStyle w:val="NormalWeb"/>
        <w:ind w:left="720"/>
      </w:pPr>
      <w:r>
        <w:rPr>
          <w:rStyle w:val="Strong"/>
        </w:rPr>
        <w:t>Details:</w:t>
      </w:r>
      <w:r>
        <w:t xml:space="preserve"> The design should adhere to UX best practices, ensuring easy navigation, clear calls to action, and a visually appealing layout. The website should be fully responsive and accessible on desktop and mobile devices.</w:t>
      </w:r>
    </w:p>
    <w:p w14:paraId="7DB9DCAA" w14:textId="77777777" w:rsidR="007A1603" w:rsidRDefault="007A1603">
      <w:pPr>
        <w:pStyle w:val="NormalWeb"/>
        <w:rPr>
          <w:rStyle w:val="Strong"/>
        </w:rPr>
      </w:pPr>
    </w:p>
    <w:p w14:paraId="5E537385" w14:textId="77777777" w:rsidR="007A1603" w:rsidRDefault="007A1603">
      <w:pPr>
        <w:pStyle w:val="NormalWeb"/>
        <w:rPr>
          <w:rStyle w:val="Strong"/>
        </w:rPr>
      </w:pPr>
    </w:p>
    <w:p w14:paraId="4283A8A2" w14:textId="77777777" w:rsidR="007A1603" w:rsidRDefault="007A1603">
      <w:pPr>
        <w:pStyle w:val="NormalWeb"/>
        <w:rPr>
          <w:rStyle w:val="Strong"/>
        </w:rPr>
      </w:pPr>
    </w:p>
    <w:p w14:paraId="4FE9173B" w14:textId="77777777" w:rsidR="007A1603" w:rsidRDefault="00000000">
      <w:pPr>
        <w:pStyle w:val="NormalWeb"/>
      </w:pPr>
      <w:r>
        <w:rPr>
          <w:rStyle w:val="Strong"/>
        </w:rPr>
        <w:t>3.5 Reliability</w:t>
      </w:r>
    </w:p>
    <w:p w14:paraId="3C2D1E1B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 should maintain high uptime with minimal downtime.</w:t>
      </w:r>
    </w:p>
    <w:p w14:paraId="29E8CC53" w14:textId="77777777" w:rsidR="007A1603" w:rsidRDefault="00000000">
      <w:pPr>
        <w:pStyle w:val="NormalWeb"/>
        <w:ind w:left="720"/>
      </w:pPr>
      <w:r>
        <w:rPr>
          <w:rStyle w:val="Strong"/>
        </w:rPr>
        <w:t>Details:</w:t>
      </w:r>
      <w:r>
        <w:t xml:space="preserve"> Monitoring tools should be in place to ensure system availability. Maintenance schedules should be communicated to users, and any unplanned outages should be resolved quickly.</w:t>
      </w:r>
    </w:p>
    <w:p w14:paraId="62F34FD0" w14:textId="77777777" w:rsidR="007A1603" w:rsidRDefault="00000000">
      <w:pPr>
        <w:pStyle w:val="NormalWeb"/>
      </w:pPr>
      <w:r>
        <w:rPr>
          <w:rStyle w:val="Strong"/>
        </w:rPr>
        <w:t>3.6 Maintainability</w:t>
      </w:r>
    </w:p>
    <w:p w14:paraId="2B49B93A" w14:textId="77777777" w:rsidR="007A1603" w:rsidRDefault="00000000">
      <w:pPr>
        <w:pStyle w:val="NormalWeb"/>
        <w:ind w:left="720"/>
      </w:pPr>
      <w:r>
        <w:rPr>
          <w:rStyle w:val="Strong"/>
        </w:rPr>
        <w:t>Requirement:</w:t>
      </w:r>
      <w:r>
        <w:t xml:space="preserve"> The website’s codebase should be easy to maintain and update.</w:t>
      </w:r>
    </w:p>
    <w:p w14:paraId="4653B7AB" w14:textId="77777777" w:rsidR="007A1603" w:rsidRDefault="00000000">
      <w:pPr>
        <w:pStyle w:val="NormalWeb"/>
        <w:ind w:left="720"/>
      </w:pPr>
      <w:r>
        <w:rPr>
          <w:rStyle w:val="Strong"/>
        </w:rPr>
        <w:t>Details:</w:t>
      </w:r>
      <w:r>
        <w:t xml:space="preserve"> The code should be modular and well-documented to facilitate bug fixing and feature updates. Version control systems should be used for code management.</w:t>
      </w:r>
    </w:p>
    <w:p w14:paraId="14B9ED8C" w14:textId="77777777" w:rsidR="007A1603" w:rsidRDefault="007A1603">
      <w:pPr>
        <w:pStyle w:val="NormalWeb"/>
        <w:ind w:left="720"/>
      </w:pPr>
    </w:p>
    <w:p w14:paraId="3BDABFD8" w14:textId="77777777" w:rsidR="007A1603" w:rsidRDefault="007A1603">
      <w:pPr>
        <w:pStyle w:val="NormalWeb"/>
        <w:ind w:left="720"/>
      </w:pPr>
    </w:p>
    <w:p w14:paraId="51FE8CD9" w14:textId="77777777" w:rsidR="007A1603" w:rsidRDefault="007A1603">
      <w:pPr>
        <w:pStyle w:val="NormalWeb"/>
        <w:ind w:left="720"/>
      </w:pPr>
    </w:p>
    <w:p w14:paraId="2D6E3055" w14:textId="77777777" w:rsidR="007A1603" w:rsidRDefault="007A1603">
      <w:pPr>
        <w:pStyle w:val="NormalWeb"/>
        <w:ind w:left="720"/>
      </w:pPr>
    </w:p>
    <w:p w14:paraId="7740FC00" w14:textId="77777777" w:rsidR="007A1603" w:rsidRDefault="007A1603">
      <w:pPr>
        <w:pStyle w:val="NormalWeb"/>
        <w:ind w:left="720"/>
      </w:pPr>
    </w:p>
    <w:p w14:paraId="13108503" w14:textId="77777777" w:rsidR="007A1603" w:rsidRDefault="007A1603">
      <w:pPr>
        <w:pStyle w:val="NormalWeb"/>
      </w:pPr>
    </w:p>
    <w:p w14:paraId="7BCB850D" w14:textId="77777777" w:rsidR="007A1603" w:rsidRDefault="00000000">
      <w:pPr>
        <w:pStyle w:val="NormalWeb"/>
        <w:numPr>
          <w:ilvl w:val="0"/>
          <w:numId w:val="8"/>
        </w:numPr>
      </w:pPr>
      <w:r>
        <w:lastRenderedPageBreak/>
        <w:t>Use Case Diagram</w:t>
      </w:r>
    </w:p>
    <w:p w14:paraId="49BC3012" w14:textId="77777777" w:rsidR="007A1603" w:rsidRDefault="00000000">
      <w:pPr>
        <w:pStyle w:val="NormalWeb"/>
      </w:pPr>
      <w:r>
        <w:rPr>
          <w:noProof/>
        </w:rPr>
        <w:drawing>
          <wp:inline distT="0" distB="0" distL="114300" distR="114300" wp14:anchorId="56054FF2" wp14:editId="24D8D746">
            <wp:extent cx="3857625" cy="7495540"/>
            <wp:effectExtent l="0" t="0" r="3175" b="10160"/>
            <wp:docPr id="1" name="Picture 1" descr="chatuml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tuml-diagram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EF31" w14:textId="77777777" w:rsidR="007A1603" w:rsidRDefault="007A1603">
      <w:pPr>
        <w:spacing w:beforeAutospacing="1" w:after="0" w:afterAutospacing="1"/>
      </w:pPr>
    </w:p>
    <w:p w14:paraId="60C0FDAB" w14:textId="77777777" w:rsidR="007A1603" w:rsidRDefault="007A1603"/>
    <w:sectPr w:rsidR="007A16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CF23E" w14:textId="77777777" w:rsidR="00320925" w:rsidRDefault="00320925">
      <w:pPr>
        <w:spacing w:line="240" w:lineRule="auto"/>
      </w:pPr>
      <w:r>
        <w:separator/>
      </w:r>
    </w:p>
  </w:endnote>
  <w:endnote w:type="continuationSeparator" w:id="0">
    <w:p w14:paraId="3D84FDCB" w14:textId="77777777" w:rsidR="00320925" w:rsidRDefault="00320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C2A2D" w14:textId="77777777" w:rsidR="00320925" w:rsidRDefault="00320925">
      <w:pPr>
        <w:spacing w:after="0"/>
      </w:pPr>
      <w:r>
        <w:separator/>
      </w:r>
    </w:p>
  </w:footnote>
  <w:footnote w:type="continuationSeparator" w:id="0">
    <w:p w14:paraId="389F2463" w14:textId="77777777" w:rsidR="00320925" w:rsidRDefault="003209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C376ADF"/>
    <w:multiLevelType w:val="singleLevel"/>
    <w:tmpl w:val="FC376ADF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EE48AB6"/>
    <w:multiLevelType w:val="singleLevel"/>
    <w:tmpl w:val="6EE48AB6"/>
    <w:lvl w:ilvl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</w:abstractNum>
  <w:num w:numId="1" w16cid:durableId="705329204">
    <w:abstractNumId w:val="6"/>
  </w:num>
  <w:num w:numId="2" w16cid:durableId="1281103714">
    <w:abstractNumId w:val="4"/>
  </w:num>
  <w:num w:numId="3" w16cid:durableId="739060184">
    <w:abstractNumId w:val="3"/>
  </w:num>
  <w:num w:numId="4" w16cid:durableId="871498718">
    <w:abstractNumId w:val="5"/>
  </w:num>
  <w:num w:numId="5" w16cid:durableId="15078802">
    <w:abstractNumId w:val="2"/>
  </w:num>
  <w:num w:numId="6" w16cid:durableId="1062020216">
    <w:abstractNumId w:val="1"/>
  </w:num>
  <w:num w:numId="7" w16cid:durableId="1825271816">
    <w:abstractNumId w:val="7"/>
  </w:num>
  <w:num w:numId="8" w16cid:durableId="80459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0925"/>
    <w:rsid w:val="00326F90"/>
    <w:rsid w:val="00672572"/>
    <w:rsid w:val="007A1603"/>
    <w:rsid w:val="00AA1D8D"/>
    <w:rsid w:val="00B47730"/>
    <w:rsid w:val="00B87FD1"/>
    <w:rsid w:val="00CB0664"/>
    <w:rsid w:val="00FC693F"/>
    <w:rsid w:val="12E57464"/>
    <w:rsid w:val="55D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21FF3"/>
  <w14:defaultImageDpi w14:val="300"/>
  <w15:docId w15:val="{4C182BDB-72C6-4DAE-B04E-B2044421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JeeL Patel</cp:lastModifiedBy>
  <cp:revision>2</cp:revision>
  <dcterms:created xsi:type="dcterms:W3CDTF">2025-02-02T01:01:00Z</dcterms:created>
  <dcterms:modified xsi:type="dcterms:W3CDTF">2025-02-02T01:01:00Z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07C81B2A4F0A4ECD9128B59BE9124718_13</vt:lpwstr>
  </property>
</Properties>
</file>